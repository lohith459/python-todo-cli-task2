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To-Do List CLI App - README</w:t>
      </w:r>
    </w:p>
    <w:p>
      <w:r>
        <w:t># 📝 To-Do List CLI Application</w:t>
      </w:r>
    </w:p>
    <w:p/>
    <w:p>
      <w:r>
        <w:t>A command-line To-Do List manager built with Python for the Python Developer Internship (Task 2). This application allows users to add, view, remove, and mark tasks as completed — all stored in a persistent `tasks.txt` file.</w:t>
      </w:r>
    </w:p>
    <w:p/>
    <w:p>
      <w:r>
        <w:t>## 🚀 Features</w:t>
      </w:r>
    </w:p>
    <w:p/>
    <w:p>
      <w:r>
        <w:t>- View all tasks with status (✅ completed / ❌ pending)</w:t>
      </w:r>
    </w:p>
    <w:p>
      <w:r>
        <w:t>- Add new tasks</w:t>
      </w:r>
    </w:p>
    <w:p>
      <w:r>
        <w:t>- Remove existing tasks</w:t>
      </w:r>
    </w:p>
    <w:p>
      <w:r>
        <w:t>- Mark tasks as completed</w:t>
      </w:r>
    </w:p>
    <w:p>
      <w:r>
        <w:t>- Save and load tasks from a file</w:t>
      </w:r>
    </w:p>
    <w:p/>
    <w:p>
      <w:r>
        <w:t>## 🧰 Technologies Used</w:t>
      </w:r>
    </w:p>
    <w:p/>
    <w:p>
      <w:r>
        <w:t>- Python 3</w:t>
      </w:r>
    </w:p>
    <w:p>
      <w:r>
        <w:t>- VS Code</w:t>
      </w:r>
    </w:p>
    <w:p>
      <w:r>
        <w:t>- File Handling</w:t>
      </w:r>
    </w:p>
    <w:p>
      <w:r>
        <w:t>- Lists and Dictionaries</w:t>
      </w:r>
    </w:p>
    <w:p>
      <w:r>
        <w:t>- String Manipulation</w:t>
      </w:r>
    </w:p>
    <w:p/>
    <w:p>
      <w:r>
        <w:t>## 📂 Files Included</w:t>
      </w:r>
    </w:p>
    <w:p/>
    <w:p>
      <w:r>
        <w:t>- `todo.py` - Main Python script</w:t>
      </w:r>
    </w:p>
    <w:p>
      <w:r>
        <w:t>- `tasks.txt` - Task storage file (auto-generated)</w:t>
      </w:r>
    </w:p>
    <w:p>
      <w:r>
        <w:t>- `README.md` - Project documentation</w:t>
      </w:r>
    </w:p>
    <w:p/>
    <w:p>
      <w:r>
        <w:t>## 💻 How to Run</w:t>
      </w:r>
    </w:p>
    <w:p/>
    <w:p>
      <w:r>
        <w:t>Make sure Python is installed.</w:t>
      </w:r>
    </w:p>
    <w:p/>
    <w:p>
      <w:r>
        <w:t>```bash</w:t>
      </w:r>
    </w:p>
    <w:p>
      <w:r>
        <w:t>python todo.py</w:t>
      </w:r>
    </w:p>
    <w:p>
      <w:r>
        <w:t>```</w:t>
      </w:r>
    </w:p>
    <w:p/>
    <w:p>
      <w:r>
        <w:t>Follow the on-screen menu to use the app.</w:t>
      </w:r>
    </w:p>
    <w:p/>
    <w:p>
      <w:r>
        <w:t>## 📌 Internship Task Details</w:t>
      </w:r>
    </w:p>
    <w:p/>
    <w:p>
      <w:r>
        <w:t>- **Task Name:** Task 2 - To-Do CLI App</w:t>
      </w:r>
    </w:p>
    <w:p>
      <w:r>
        <w:t>- **Objective:** Implement a persistent to-do list using file handling and list operations.</w:t>
      </w:r>
    </w:p>
    <w:p>
      <w:r>
        <w:t>- **Deliverable:** A functional CLI app with persistent task storage.</w:t>
      </w:r>
    </w:p>
    <w:p/>
    <w:p>
      <w:r>
        <w:t>## 👨‍💻 Author</w:t>
      </w:r>
    </w:p>
    <w:p/>
    <w:p>
      <w:r>
        <w:t>- **Name:** Lohith</w:t>
      </w:r>
    </w:p>
    <w:p>
      <w:r>
        <w:t>- **Role:** Python Developer Intern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